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4961" w14:textId="77777777" w:rsidR="00CA031C" w:rsidRDefault="00000000">
      <w:pPr>
        <w:pStyle w:val="Heading1"/>
      </w:pPr>
      <w:r>
        <w:t>Spring Boot Microservices Setup: Account &amp; Loan</w:t>
      </w:r>
    </w:p>
    <w:p w14:paraId="3F2A09A5" w14:textId="77777777" w:rsidR="00CA031C" w:rsidRDefault="00000000">
      <w:pPr>
        <w:pStyle w:val="Heading2"/>
      </w:pPr>
      <w:r>
        <w:t>AccountApplication.java</w:t>
      </w:r>
    </w:p>
    <w:p w14:paraId="4AC0DF13" w14:textId="77777777" w:rsidR="00CA031C" w:rsidRDefault="00000000">
      <w:r>
        <w:t>package com.example.accountservice;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AccountServiceApplication {</w:t>
      </w:r>
      <w:r>
        <w:br/>
        <w:t xml:space="preserve">    public static void main(String[] args) {</w:t>
      </w:r>
      <w:r>
        <w:br/>
        <w:t xml:space="preserve">        SpringApplication.run(AccountServiceApplication.class, args);</w:t>
      </w:r>
      <w:r>
        <w:br/>
        <w:t xml:space="preserve">    }</w:t>
      </w:r>
      <w:r>
        <w:br/>
        <w:t>}</w:t>
      </w:r>
      <w:r>
        <w:br/>
      </w:r>
    </w:p>
    <w:p w14:paraId="643AB776" w14:textId="77777777" w:rsidR="00CA031C" w:rsidRDefault="00000000">
      <w:pPr>
        <w:pStyle w:val="Heading2"/>
      </w:pPr>
      <w:r>
        <w:t>AccountController.java</w:t>
      </w:r>
    </w:p>
    <w:p w14:paraId="3B9D28B9" w14:textId="77777777" w:rsidR="00CA031C" w:rsidRDefault="00000000">
      <w:r>
        <w:t>package com.example.accountservice.controller;</w:t>
      </w:r>
      <w:r>
        <w:br/>
      </w:r>
      <w:r>
        <w:br/>
        <w:t>import com.example.accountservice.model.Account;</w:t>
      </w:r>
      <w:r>
        <w:br/>
        <w:t>import com.example.accountservice.service.AccountService;</w:t>
      </w:r>
      <w:r>
        <w:br/>
        <w:t>import org.springframework.beans.factory.annotation.Autowired;</w:t>
      </w:r>
      <w:r>
        <w:br/>
        <w:t>import org.springframework.web.bind.annotation.*;</w:t>
      </w:r>
      <w:r>
        <w:br/>
      </w:r>
      <w:r>
        <w:br/>
        <w:t>import java.util.List;</w:t>
      </w:r>
      <w:r>
        <w:br/>
        <w:t>import java.util.Optional;</w:t>
      </w:r>
      <w:r>
        <w:br/>
      </w:r>
      <w:r>
        <w:br/>
        <w:t>@RestController</w:t>
      </w:r>
      <w:r>
        <w:br/>
        <w:t>@RequestMapping("/accounts")</w:t>
      </w:r>
      <w:r>
        <w:br/>
        <w:t>public class AccountController {</w:t>
      </w:r>
      <w:r>
        <w:br/>
      </w:r>
      <w:r>
        <w:br/>
        <w:t xml:space="preserve">    @Autowired</w:t>
      </w:r>
      <w:r>
        <w:br/>
        <w:t xml:space="preserve">    private AccountService accountService;</w:t>
      </w:r>
      <w:r>
        <w:br/>
      </w:r>
      <w:r>
        <w:br/>
        <w:t xml:space="preserve">    @GetMapping</w:t>
      </w:r>
      <w:r>
        <w:br/>
        <w:t xml:space="preserve">    public List&lt;Account&gt; getAllAccounts() {</w:t>
      </w:r>
      <w:r>
        <w:br/>
        <w:t xml:space="preserve">        return accountService.getAllAccounts();</w:t>
      </w:r>
      <w:r>
        <w:br/>
        <w:t xml:space="preserve">    }</w:t>
      </w:r>
      <w:r>
        <w:br/>
      </w:r>
      <w:r>
        <w:br/>
        <w:t xml:space="preserve">    @GetMapping("/{id}")</w:t>
      </w:r>
      <w:r>
        <w:br/>
        <w:t xml:space="preserve">    public Optional&lt;Account&gt; getAccountById(@PathVariable Long id) {</w:t>
      </w:r>
      <w:r>
        <w:br/>
        <w:t xml:space="preserve">        return accountService.getAccountById(id);</w:t>
      </w:r>
      <w:r>
        <w:br/>
      </w:r>
      <w:r>
        <w:lastRenderedPageBreak/>
        <w:t xml:space="preserve">    }</w:t>
      </w:r>
      <w:r>
        <w:br/>
      </w:r>
      <w:r>
        <w:br/>
        <w:t xml:space="preserve">    @PostMapping</w:t>
      </w:r>
      <w:r>
        <w:br/>
        <w:t xml:space="preserve">    public Account createAccount(@RequestBody Account account) {</w:t>
      </w:r>
      <w:r>
        <w:br/>
        <w:t xml:space="preserve">        return accountService.createAccount(account);</w:t>
      </w:r>
      <w:r>
        <w:br/>
        <w:t xml:space="preserve">    }</w:t>
      </w:r>
      <w:r>
        <w:br/>
        <w:t>}</w:t>
      </w:r>
      <w:r>
        <w:br/>
      </w:r>
    </w:p>
    <w:p w14:paraId="1730088B" w14:textId="77777777" w:rsidR="00CA031C" w:rsidRDefault="00000000">
      <w:pPr>
        <w:pStyle w:val="Heading2"/>
      </w:pPr>
      <w:r>
        <w:t>ApiGatewayApplication.java</w:t>
      </w:r>
    </w:p>
    <w:p w14:paraId="28C46CFA" w14:textId="77777777" w:rsidR="00CA031C" w:rsidRDefault="00000000">
      <w:r>
        <w:t>package com.example.apigateway;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  <w:t>import org.springframework.cloud.client.discovery.EnableDiscoveryClient;</w:t>
      </w:r>
      <w:r>
        <w:br/>
      </w:r>
      <w:r>
        <w:br/>
        <w:t>@SpringBootApplication</w:t>
      </w:r>
      <w:r>
        <w:br/>
        <w:t>@EnableDiscoveryClient</w:t>
      </w:r>
      <w:r>
        <w:br/>
        <w:t>public class ApiGatewayApplication {</w:t>
      </w:r>
      <w:r>
        <w:br/>
      </w:r>
      <w:r>
        <w:br/>
        <w:t xml:space="preserve">    public static void main(String[] args) {</w:t>
      </w:r>
      <w:r>
        <w:br/>
        <w:t xml:space="preserve">        SpringApplication.run(ApiGatewayApplication.class, args);</w:t>
      </w:r>
      <w:r>
        <w:br/>
        <w:t xml:space="preserve">    }</w:t>
      </w:r>
      <w:r>
        <w:br/>
        <w:t>}</w:t>
      </w:r>
      <w:r>
        <w:br/>
      </w:r>
    </w:p>
    <w:p w14:paraId="12957A4E" w14:textId="77777777" w:rsidR="00CA031C" w:rsidRDefault="00000000">
      <w:pPr>
        <w:pStyle w:val="Heading2"/>
      </w:pPr>
      <w:r>
        <w:t>EurekaServerApplication.java</w:t>
      </w:r>
    </w:p>
    <w:p w14:paraId="48FCA252" w14:textId="77777777" w:rsidR="00810D92" w:rsidRDefault="00000000">
      <w:r>
        <w:t>package com.example.eurekaserver;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  <w:t>import org.springframework.cloud.netflix.eureka.server.EnableEurekaServer;</w:t>
      </w:r>
      <w:r>
        <w:br/>
      </w:r>
      <w:r>
        <w:br/>
        <w:t>@SpringBootApplication</w:t>
      </w:r>
      <w:r>
        <w:br/>
        <w:t>@EnableEurekaServer</w:t>
      </w:r>
      <w:r>
        <w:br/>
        <w:t>public class EurekaServerApplication {</w:t>
      </w:r>
      <w:r>
        <w:br/>
      </w:r>
      <w:r>
        <w:br/>
        <w:t xml:space="preserve">    public static void main(String[] args) {</w:t>
      </w:r>
      <w:r>
        <w:br/>
        <w:t xml:space="preserve">        SpringApplication.run(EurekaServerApplication.class, args);</w:t>
      </w:r>
      <w:r>
        <w:br/>
        <w:t xml:space="preserve">    }</w:t>
      </w:r>
      <w:r>
        <w:br/>
        <w:t>}</w:t>
      </w:r>
    </w:p>
    <w:p w14:paraId="0B81C0C1" w14:textId="3625AFE7" w:rsidR="00CA031C" w:rsidRDefault="00810D92">
      <w:r>
        <w:rPr>
          <w:noProof/>
        </w:rPr>
        <w:lastRenderedPageBreak/>
        <w:drawing>
          <wp:inline distT="0" distB="0" distL="0" distR="0" wp14:anchorId="5ED9F45A" wp14:editId="75B49A46">
            <wp:extent cx="5486400" cy="2948651"/>
            <wp:effectExtent l="0" t="0" r="0" b="4445"/>
            <wp:docPr id="187276238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238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  <w:r>
        <w:rPr>
          <w:noProof/>
        </w:rPr>
        <w:drawing>
          <wp:inline distT="0" distB="0" distL="0" distR="0" wp14:anchorId="307FFC5F" wp14:editId="419FCC0B">
            <wp:extent cx="5486400" cy="2948651"/>
            <wp:effectExtent l="0" t="0" r="0" b="4445"/>
            <wp:docPr id="3630458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582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1D6F" w14:textId="23D0C661" w:rsidR="00810D92" w:rsidRDefault="00810D92">
      <w:r>
        <w:rPr>
          <w:noProof/>
          <w:sz w:val="36"/>
          <w:szCs w:val="36"/>
        </w:rPr>
        <w:lastRenderedPageBreak/>
        <w:drawing>
          <wp:inline distT="0" distB="0" distL="0" distR="0" wp14:anchorId="1B574BAF" wp14:editId="675E443C">
            <wp:extent cx="5486400" cy="2558415"/>
            <wp:effectExtent l="0" t="0" r="0" b="0"/>
            <wp:docPr id="62465702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7024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92" w:rsidSect="00034616"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3E8BD" w14:textId="77777777" w:rsidR="00F25241" w:rsidRDefault="00F25241" w:rsidP="006070D2">
      <w:pPr>
        <w:spacing w:after="0" w:line="240" w:lineRule="auto"/>
      </w:pPr>
      <w:r>
        <w:separator/>
      </w:r>
    </w:p>
  </w:endnote>
  <w:endnote w:type="continuationSeparator" w:id="0">
    <w:p w14:paraId="516312CA" w14:textId="77777777" w:rsidR="00F25241" w:rsidRDefault="00F25241" w:rsidP="0060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5A8A1" w14:textId="5EDB4CF7" w:rsidR="006070D2" w:rsidRDefault="006070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247B4C" wp14:editId="6B517C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50959685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0EE01E" w14:textId="2CB8A662" w:rsidR="006070D2" w:rsidRPr="006070D2" w:rsidRDefault="006070D2" w:rsidP="006070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70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47B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30EE01E" w14:textId="2CB8A662" w:rsidR="006070D2" w:rsidRPr="006070D2" w:rsidRDefault="006070D2" w:rsidP="006070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70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8A7D3" w14:textId="3C7C1F4D" w:rsidR="006070D2" w:rsidRDefault="006070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C99F19" wp14:editId="395034F7">
              <wp:simplePos x="1143000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8900220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2BC43E" w14:textId="001453DF" w:rsidR="006070D2" w:rsidRPr="006070D2" w:rsidRDefault="006070D2" w:rsidP="006070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70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99F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E2BC43E" w14:textId="001453DF" w:rsidR="006070D2" w:rsidRPr="006070D2" w:rsidRDefault="006070D2" w:rsidP="006070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70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2E369" w14:textId="2D4430E6" w:rsidR="006070D2" w:rsidRDefault="006070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14BEFF" wp14:editId="55D45B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73861593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60E416" w14:textId="7A1AE958" w:rsidR="006070D2" w:rsidRPr="006070D2" w:rsidRDefault="006070D2" w:rsidP="006070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70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4BE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260E416" w14:textId="7A1AE958" w:rsidR="006070D2" w:rsidRPr="006070D2" w:rsidRDefault="006070D2" w:rsidP="006070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70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B1237" w14:textId="77777777" w:rsidR="00F25241" w:rsidRDefault="00F25241" w:rsidP="006070D2">
      <w:pPr>
        <w:spacing w:after="0" w:line="240" w:lineRule="auto"/>
      </w:pPr>
      <w:r>
        <w:separator/>
      </w:r>
    </w:p>
  </w:footnote>
  <w:footnote w:type="continuationSeparator" w:id="0">
    <w:p w14:paraId="73879011" w14:textId="77777777" w:rsidR="00F25241" w:rsidRDefault="00F25241" w:rsidP="00607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984390">
    <w:abstractNumId w:val="8"/>
  </w:num>
  <w:num w:numId="2" w16cid:durableId="360588452">
    <w:abstractNumId w:val="6"/>
  </w:num>
  <w:num w:numId="3" w16cid:durableId="1570922811">
    <w:abstractNumId w:val="5"/>
  </w:num>
  <w:num w:numId="4" w16cid:durableId="576599764">
    <w:abstractNumId w:val="4"/>
  </w:num>
  <w:num w:numId="5" w16cid:durableId="255526496">
    <w:abstractNumId w:val="7"/>
  </w:num>
  <w:num w:numId="6" w16cid:durableId="51345474">
    <w:abstractNumId w:val="3"/>
  </w:num>
  <w:num w:numId="7" w16cid:durableId="38863569">
    <w:abstractNumId w:val="2"/>
  </w:num>
  <w:num w:numId="8" w16cid:durableId="1949581624">
    <w:abstractNumId w:val="1"/>
  </w:num>
  <w:num w:numId="9" w16cid:durableId="145046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70D2"/>
    <w:rsid w:val="00810D92"/>
    <w:rsid w:val="008D3537"/>
    <w:rsid w:val="00AA1D8D"/>
    <w:rsid w:val="00B47730"/>
    <w:rsid w:val="00CA031C"/>
    <w:rsid w:val="00CB0664"/>
    <w:rsid w:val="00F252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B4163"/>
  <w14:defaultImageDpi w14:val="300"/>
  <w15:docId w15:val="{3CEB1D32-1B36-490A-B89F-874B6471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Harika Chandrupatla</cp:lastModifiedBy>
  <cp:revision>4</cp:revision>
  <dcterms:created xsi:type="dcterms:W3CDTF">2025-07-20T13:04:00Z</dcterms:created>
  <dcterms:modified xsi:type="dcterms:W3CDTF">2025-07-20T13:09:00Z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67a12c7d,1e5fd4b4,b43f1df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2025-07-20T13:03:37Z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599ebbd0-5cab-41b9-806c-2abbb33a37db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