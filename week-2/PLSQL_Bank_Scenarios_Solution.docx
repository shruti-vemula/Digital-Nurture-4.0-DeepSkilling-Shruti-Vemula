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2339" w14:textId="4A9D57A9" w:rsidR="00C6677B" w:rsidRDefault="00000000" w:rsidP="0046198F">
      <w:pPr>
        <w:rPr>
          <w:rStyle w:val="Strong"/>
          <w:sz w:val="36"/>
          <w:szCs w:val="36"/>
        </w:rPr>
      </w:pPr>
      <w:r w:rsidRPr="0046198F">
        <w:rPr>
          <w:rStyle w:val="Strong"/>
          <w:sz w:val="36"/>
          <w:szCs w:val="36"/>
        </w:rPr>
        <w:t>PL/SQL Hands-On</w:t>
      </w:r>
    </w:p>
    <w:p w14:paraId="489A9595" w14:textId="77777777" w:rsidR="0046198F" w:rsidRDefault="0046198F" w:rsidP="0046198F">
      <w:pPr>
        <w:spacing w:after="0" w:line="256" w:lineRule="auto"/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  <w:r w:rsidRPr="0046198F"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  <w:t>Exercise 1: Control Structures</w:t>
      </w:r>
    </w:p>
    <w:p w14:paraId="50C98C28" w14:textId="77777777" w:rsidR="0046198F" w:rsidRPr="0046198F" w:rsidRDefault="0046198F" w:rsidP="0046198F">
      <w:pPr>
        <w:spacing w:after="0" w:line="256" w:lineRule="auto"/>
        <w:rPr>
          <w:rFonts w:ascii="Calibri" w:eastAsia="Calibri" w:hAnsi="Calibri" w:cs="Times New Roman"/>
          <w:b/>
          <w:bCs/>
          <w:kern w:val="2"/>
          <w:sz w:val="28"/>
          <w:szCs w:val="28"/>
          <w14:ligatures w14:val="standardContextual"/>
        </w:rPr>
      </w:pPr>
    </w:p>
    <w:p w14:paraId="6B313718" w14:textId="77777777" w:rsidR="0046198F" w:rsidRDefault="00000000" w:rsidP="0046198F">
      <w:pPr>
        <w:rPr>
          <w:b/>
          <w:bCs/>
        </w:rPr>
      </w:pPr>
      <w:r w:rsidRPr="0046198F">
        <w:rPr>
          <w:b/>
          <w:bCs/>
        </w:rPr>
        <w:t>Customers Table</w:t>
      </w:r>
    </w:p>
    <w:p w14:paraId="7C1973A8" w14:textId="5F12B185" w:rsidR="00C6677B" w:rsidRDefault="00000000" w:rsidP="0046198F">
      <w:r>
        <w:br/>
        <w:t>CREATE TABLE Customers (</w:t>
      </w:r>
      <w:r>
        <w:br/>
        <w:t xml:space="preserve">    CustomerID NUMBER PRIMARY KEY,</w:t>
      </w:r>
      <w:r>
        <w:br/>
        <w:t xml:space="preserve">    Name VARCHAR2(100),</w:t>
      </w:r>
      <w:r>
        <w:br/>
        <w:t xml:space="preserve">    Age NUMBER,</w:t>
      </w:r>
      <w:r>
        <w:br/>
        <w:t xml:space="preserve">    Balance NUMBER,</w:t>
      </w:r>
      <w:r>
        <w:br/>
        <w:t xml:space="preserve">    IsVIP </w:t>
      </w:r>
      <w:proofErr w:type="gramStart"/>
      <w:r>
        <w:t>CHAR(</w:t>
      </w:r>
      <w:proofErr w:type="gramEnd"/>
      <w:r>
        <w:t>1) DEFAULT 'N'</w:t>
      </w:r>
      <w:r>
        <w:br/>
        <w:t>);</w:t>
      </w:r>
      <w:r>
        <w:br/>
      </w:r>
    </w:p>
    <w:p w14:paraId="7776EBD7" w14:textId="03F2B012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Loans Table</w:t>
      </w:r>
    </w:p>
    <w:p w14:paraId="6CAEB11A" w14:textId="77777777" w:rsidR="0046198F" w:rsidRDefault="00000000" w:rsidP="0046198F">
      <w:r>
        <w:br/>
        <w:t>CREATE TABLE Loans (</w:t>
      </w:r>
      <w:r>
        <w:br/>
        <w:t xml:space="preserve">    LoanID NUMBER PRIMARY KEY,</w:t>
      </w:r>
      <w:r>
        <w:br/>
        <w:t xml:space="preserve">    CustomerID NUMBER,</w:t>
      </w:r>
      <w:r>
        <w:br/>
        <w:t xml:space="preserve">    InterestRate NUMBER,</w:t>
      </w:r>
      <w:r>
        <w:br/>
        <w:t xml:space="preserve">    DueDate DATE</w:t>
      </w:r>
      <w:r>
        <w:br/>
        <w:t>);</w:t>
      </w:r>
      <w:r>
        <w:br/>
      </w:r>
    </w:p>
    <w:p w14:paraId="1A83282D" w14:textId="28572838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Sample Data</w:t>
      </w:r>
      <w:r w:rsidR="0046198F" w:rsidRPr="0046198F">
        <w:rPr>
          <w:b/>
          <w:bCs/>
        </w:rPr>
        <w:t xml:space="preserve"> insertion</w:t>
      </w:r>
    </w:p>
    <w:p w14:paraId="34A913D3" w14:textId="77777777" w:rsidR="00C6677B" w:rsidRDefault="00000000" w:rsidP="0046198F">
      <w:r>
        <w:br/>
        <w:t>-- Insert Customers</w:t>
      </w:r>
      <w:r>
        <w:br/>
        <w:t>INSERT INTO Customers VALUES (1, 'John Doe', 65, 12000, 'N');</w:t>
      </w:r>
      <w:r>
        <w:br/>
        <w:t>INSERT INTO Customers VALUES (2, 'Alice Smith', 45, 8000, 'N');</w:t>
      </w:r>
      <w:r>
        <w:br/>
        <w:t>INSERT INTO Customers VALUES (3, 'Bob Johnson', 70, 5000, 'N');</w:t>
      </w:r>
      <w:r>
        <w:br/>
      </w:r>
      <w:r>
        <w:br/>
        <w:t>-- Insert Loans</w:t>
      </w:r>
      <w:r>
        <w:br/>
        <w:t>INSERT INTO Loans VALUES (101, 1, 10.0, SYSDATE + 10);</w:t>
      </w:r>
      <w:r>
        <w:br/>
        <w:t>INSERT INTO Loans VALUES (102, 2, 9.5, SYSDATE + 40);</w:t>
      </w:r>
      <w:r>
        <w:br/>
        <w:t>INSERT INTO Loans VALUES (103, 3, 8.0, SYSDATE + 5);</w:t>
      </w:r>
      <w:r>
        <w:br/>
      </w:r>
      <w:r>
        <w:br/>
        <w:t>COMMIT;</w:t>
      </w:r>
      <w:r>
        <w:br/>
      </w:r>
    </w:p>
    <w:p w14:paraId="556A5872" w14:textId="32AEB34D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Scenario 1 - Interest Discount for Customers Over 60</w:t>
      </w:r>
    </w:p>
    <w:p w14:paraId="6BD00299" w14:textId="77777777" w:rsidR="00C6677B" w:rsidRDefault="00000000" w:rsidP="0046198F">
      <w:r>
        <w:lastRenderedPageBreak/>
        <w:br/>
        <w:t>BEGIN</w:t>
      </w:r>
      <w:r>
        <w:br/>
        <w:t xml:space="preserve">    FOR rec IN (SELECT CustomerID FROM Customers WHERE Age &gt; 60) LOOP</w:t>
      </w:r>
      <w:r>
        <w:br/>
        <w:t xml:space="preserve">        UPDATE Loans</w:t>
      </w:r>
      <w:r>
        <w:br/>
        <w:t xml:space="preserve">        SET InterestRate = InterestRate - (InterestRate * 0.01)</w:t>
      </w:r>
      <w:r>
        <w:br/>
        <w:t xml:space="preserve">        WHERE CustomerID = </w:t>
      </w:r>
      <w:proofErr w:type="gramStart"/>
      <w:r>
        <w:t>rec.CustomerID</w:t>
      </w:r>
      <w:proofErr w:type="gramEnd"/>
      <w:r>
        <w:t>;</w:t>
      </w:r>
      <w:r>
        <w:br/>
        <w:t xml:space="preserve">    END LOOP;</w:t>
      </w:r>
      <w:r>
        <w:br/>
        <w:t xml:space="preserve">    COMMIT;</w:t>
      </w:r>
      <w:r>
        <w:br/>
        <w:t>END;</w:t>
      </w:r>
      <w:r>
        <w:br/>
        <w:t>/</w:t>
      </w:r>
      <w:r>
        <w:br/>
      </w:r>
    </w:p>
    <w:p w14:paraId="2600AB15" w14:textId="73216B55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Scenario 2 - Promote VIP Customers</w:t>
      </w:r>
    </w:p>
    <w:p w14:paraId="02B01614" w14:textId="77777777" w:rsidR="00C6677B" w:rsidRDefault="00000000" w:rsidP="0046198F">
      <w:r>
        <w:br/>
        <w:t>BEGIN</w:t>
      </w:r>
      <w:r>
        <w:br/>
        <w:t xml:space="preserve">    FOR rec IN (SELECT CustomerID FROM Customers WHERE Balance &gt; 10000) LOOP</w:t>
      </w:r>
      <w:r>
        <w:br/>
        <w:t xml:space="preserve">        UPDATE Customers</w:t>
      </w:r>
      <w:r>
        <w:br/>
        <w:t xml:space="preserve">        SET IsVIP = 'Y'</w:t>
      </w:r>
      <w:r>
        <w:br/>
        <w:t xml:space="preserve">        WHERE CustomerID = </w:t>
      </w:r>
      <w:proofErr w:type="gramStart"/>
      <w:r>
        <w:t>rec.CustomerID</w:t>
      </w:r>
      <w:proofErr w:type="gramEnd"/>
      <w:r>
        <w:t>;</w:t>
      </w:r>
      <w:r>
        <w:br/>
        <w:t xml:space="preserve">    END LOOP;</w:t>
      </w:r>
      <w:r>
        <w:br/>
        <w:t xml:space="preserve">    COMMIT;</w:t>
      </w:r>
      <w:r>
        <w:br/>
        <w:t>END;</w:t>
      </w:r>
      <w:r>
        <w:br/>
        <w:t>/</w:t>
      </w:r>
      <w:r>
        <w:br/>
      </w:r>
    </w:p>
    <w:p w14:paraId="384BC1C0" w14:textId="641F9E54" w:rsidR="00C6677B" w:rsidRPr="0046198F" w:rsidRDefault="00000000" w:rsidP="0046198F">
      <w:pPr>
        <w:rPr>
          <w:b/>
          <w:bCs/>
        </w:rPr>
      </w:pPr>
      <w:r w:rsidRPr="0046198F">
        <w:rPr>
          <w:b/>
          <w:bCs/>
        </w:rPr>
        <w:t>Scenario 3 - Loan Due Reminders</w:t>
      </w:r>
    </w:p>
    <w:p w14:paraId="4D54BD57" w14:textId="77777777" w:rsidR="00C6677B" w:rsidRDefault="00000000" w:rsidP="0046198F">
      <w:r>
        <w:br/>
        <w:t xml:space="preserve">SELECT </w:t>
      </w:r>
      <w:proofErr w:type="gramStart"/>
      <w:r>
        <w:t>c.Name</w:t>
      </w:r>
      <w:proofErr w:type="gramEnd"/>
      <w:r>
        <w:t xml:space="preserve">, </w:t>
      </w:r>
      <w:proofErr w:type="gramStart"/>
      <w:r>
        <w:t>l.DueDate</w:t>
      </w:r>
      <w:proofErr w:type="gramEnd"/>
      <w:r>
        <w:br/>
        <w:t>FROM Loans l</w:t>
      </w:r>
      <w:r>
        <w:br/>
        <w:t xml:space="preserve">JOIN Customers c ON </w:t>
      </w:r>
      <w:proofErr w:type="gramStart"/>
      <w:r>
        <w:t>l.CustomerID</w:t>
      </w:r>
      <w:proofErr w:type="gramEnd"/>
      <w:r>
        <w:t xml:space="preserve"> = </w:t>
      </w:r>
      <w:proofErr w:type="gramStart"/>
      <w:r>
        <w:t>c.CustomerID</w:t>
      </w:r>
      <w:proofErr w:type="gramEnd"/>
      <w:r>
        <w:br/>
        <w:t xml:space="preserve">WHERE </w:t>
      </w:r>
      <w:proofErr w:type="gramStart"/>
      <w:r>
        <w:t>l.DueDate</w:t>
      </w:r>
      <w:proofErr w:type="gramEnd"/>
      <w:r>
        <w:t xml:space="preserve"> &lt;= SYSDATE + 30;</w:t>
      </w:r>
      <w:r>
        <w:br/>
      </w:r>
    </w:p>
    <w:p w14:paraId="46F0943D" w14:textId="4D16B5B9" w:rsidR="00C6677B" w:rsidRDefault="00000000" w:rsidP="0046198F">
      <w:proofErr w:type="gramStart"/>
      <w:r>
        <w:t xml:space="preserve">Output </w:t>
      </w:r>
      <w:r w:rsidR="00BB17D3">
        <w:t>:</w:t>
      </w:r>
      <w:proofErr w:type="gramEnd"/>
    </w:p>
    <w:p w14:paraId="56DEE1D4" w14:textId="1EBA0DD6" w:rsidR="00BB17D3" w:rsidRDefault="00BB17D3" w:rsidP="0046198F">
      <w:r w:rsidRPr="00BB17D3">
        <w:lastRenderedPageBreak/>
        <w:drawing>
          <wp:inline distT="0" distB="0" distL="0" distR="0" wp14:anchorId="62B1A015" wp14:editId="6AFD108F">
            <wp:extent cx="5486400" cy="2698115"/>
            <wp:effectExtent l="0" t="0" r="0" b="6985"/>
            <wp:docPr id="11000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32E2" w14:textId="77777777" w:rsidR="00000000" w:rsidRDefault="00000000" w:rsidP="0046198F"/>
    <w:p w14:paraId="667903D4" w14:textId="77777777" w:rsidR="0046198F" w:rsidRDefault="0046198F" w:rsidP="0046198F">
      <w:pPr>
        <w:rPr>
          <w:b/>
          <w:bCs/>
        </w:rPr>
      </w:pPr>
      <w:r>
        <w:rPr>
          <w:b/>
          <w:bCs/>
        </w:rPr>
        <w:t>Exercise 3</w:t>
      </w:r>
    </w:p>
    <w:p w14:paraId="29F38902" w14:textId="3275A649" w:rsidR="0046198F" w:rsidRPr="0046198F" w:rsidRDefault="0046198F" w:rsidP="0046198F">
      <w:pPr>
        <w:rPr>
          <w:b/>
          <w:bCs/>
        </w:rPr>
      </w:pPr>
      <w:r w:rsidRPr="0046198F">
        <w:rPr>
          <w:b/>
          <w:bCs/>
        </w:rPr>
        <w:t>Scenario 1: Process Monthly Interest for Savings Accounts</w:t>
      </w:r>
    </w:p>
    <w:p w14:paraId="7EDBD47C" w14:textId="77777777" w:rsidR="0046198F" w:rsidRPr="0046198F" w:rsidRDefault="0046198F" w:rsidP="0046198F">
      <w:pPr>
        <w:rPr>
          <w:b/>
          <w:bCs/>
          <w:i/>
          <w:iCs/>
        </w:rPr>
      </w:pPr>
      <w:r w:rsidRPr="0046198F">
        <w:rPr>
          <w:b/>
          <w:bCs/>
          <w:i/>
          <w:iCs/>
        </w:rPr>
        <w:t xml:space="preserve">Stored Procedure: </w:t>
      </w:r>
      <w:proofErr w:type="spellStart"/>
      <w:r w:rsidRPr="0046198F">
        <w:rPr>
          <w:b/>
          <w:bCs/>
          <w:i/>
          <w:iCs/>
        </w:rPr>
        <w:t>ProcessMonthlyInterest</w:t>
      </w:r>
      <w:proofErr w:type="spellEnd"/>
    </w:p>
    <w:p w14:paraId="5273932E" w14:textId="77777777" w:rsidR="0046198F" w:rsidRPr="0046198F" w:rsidRDefault="0046198F" w:rsidP="0046198F">
      <w:r w:rsidRPr="0046198F">
        <w:br/>
        <w:t xml:space="preserve">CREATE OR REPLACE PROCEDURE </w:t>
      </w:r>
      <w:proofErr w:type="spellStart"/>
      <w:r w:rsidRPr="0046198F">
        <w:t>ProcessMonthlyInterest</w:t>
      </w:r>
      <w:proofErr w:type="spellEnd"/>
      <w:r w:rsidRPr="0046198F">
        <w:t xml:space="preserve"> AS</w:t>
      </w:r>
      <w:r w:rsidRPr="0046198F">
        <w:br/>
        <w:t>BEGIN</w:t>
      </w:r>
      <w:r w:rsidRPr="0046198F">
        <w:br/>
        <w:t xml:space="preserve">    UPDATE Accounts</w:t>
      </w:r>
      <w:r w:rsidRPr="0046198F">
        <w:br/>
        <w:t xml:space="preserve">    SET Balance = Balance + (Balance * 0.01)</w:t>
      </w:r>
      <w:r w:rsidRPr="0046198F">
        <w:br/>
        <w:t xml:space="preserve">    WHERE </w:t>
      </w:r>
      <w:proofErr w:type="spellStart"/>
      <w:r w:rsidRPr="0046198F">
        <w:t>AccountType</w:t>
      </w:r>
      <w:proofErr w:type="spellEnd"/>
      <w:r w:rsidRPr="0046198F">
        <w:t xml:space="preserve"> = 'SAVINGS';</w:t>
      </w:r>
      <w:r w:rsidRPr="0046198F">
        <w:br/>
        <w:t xml:space="preserve">    COMMIT;</w:t>
      </w:r>
      <w:r w:rsidRPr="0046198F">
        <w:br/>
        <w:t>END;</w:t>
      </w:r>
      <w:r w:rsidRPr="0046198F">
        <w:br/>
        <w:t>/</w:t>
      </w:r>
      <w:r w:rsidRPr="0046198F">
        <w:br/>
      </w:r>
    </w:p>
    <w:p w14:paraId="36E2288C" w14:textId="77777777" w:rsidR="0046198F" w:rsidRPr="0046198F" w:rsidRDefault="0046198F" w:rsidP="0046198F">
      <w:pPr>
        <w:rPr>
          <w:b/>
          <w:bCs/>
        </w:rPr>
      </w:pPr>
      <w:r w:rsidRPr="0046198F">
        <w:rPr>
          <w:b/>
          <w:bCs/>
        </w:rPr>
        <w:t>Scenario 2: Update Employee Bonus by Department</w:t>
      </w:r>
    </w:p>
    <w:p w14:paraId="1D3A5EB9" w14:textId="77777777" w:rsidR="0046198F" w:rsidRPr="0046198F" w:rsidRDefault="0046198F" w:rsidP="0046198F">
      <w:pPr>
        <w:rPr>
          <w:b/>
          <w:bCs/>
          <w:i/>
          <w:iCs/>
        </w:rPr>
      </w:pPr>
      <w:r w:rsidRPr="0046198F">
        <w:rPr>
          <w:b/>
          <w:bCs/>
          <w:i/>
          <w:iCs/>
        </w:rPr>
        <w:t xml:space="preserve">Stored Procedure: </w:t>
      </w:r>
      <w:proofErr w:type="spellStart"/>
      <w:r w:rsidRPr="0046198F">
        <w:rPr>
          <w:b/>
          <w:bCs/>
          <w:i/>
          <w:iCs/>
        </w:rPr>
        <w:t>UpdateEmployeeBonus</w:t>
      </w:r>
      <w:proofErr w:type="spellEnd"/>
    </w:p>
    <w:p w14:paraId="6350AD35" w14:textId="77777777" w:rsidR="0046198F" w:rsidRPr="0046198F" w:rsidRDefault="0046198F" w:rsidP="0046198F">
      <w:r w:rsidRPr="0046198F">
        <w:br/>
        <w:t xml:space="preserve">CREATE OR REPLACE PROCEDURE </w:t>
      </w:r>
      <w:proofErr w:type="spellStart"/>
      <w:r w:rsidRPr="0046198F">
        <w:t>UpdateEmployeeBonus</w:t>
      </w:r>
      <w:proofErr w:type="spellEnd"/>
      <w:r w:rsidRPr="0046198F">
        <w:t xml:space="preserve"> (</w:t>
      </w:r>
      <w:r w:rsidRPr="0046198F">
        <w:br/>
        <w:t xml:space="preserve">    </w:t>
      </w:r>
      <w:proofErr w:type="spellStart"/>
      <w:r w:rsidRPr="0046198F">
        <w:t>dept_id</w:t>
      </w:r>
      <w:proofErr w:type="spellEnd"/>
      <w:r w:rsidRPr="0046198F">
        <w:t xml:space="preserve"> IN NUMBER,</w:t>
      </w:r>
      <w:r w:rsidRPr="0046198F">
        <w:br/>
        <w:t xml:space="preserve">    </w:t>
      </w:r>
      <w:proofErr w:type="spellStart"/>
      <w:r w:rsidRPr="0046198F">
        <w:t>bonus_percent</w:t>
      </w:r>
      <w:proofErr w:type="spellEnd"/>
      <w:r w:rsidRPr="0046198F">
        <w:t xml:space="preserve"> IN NUMBER</w:t>
      </w:r>
      <w:r w:rsidRPr="0046198F">
        <w:br/>
        <w:t>) AS</w:t>
      </w:r>
      <w:r w:rsidRPr="0046198F">
        <w:br/>
        <w:t>BEGIN</w:t>
      </w:r>
      <w:r w:rsidRPr="0046198F">
        <w:br/>
        <w:t xml:space="preserve">    UPDATE Employees</w:t>
      </w:r>
      <w:r w:rsidRPr="0046198F">
        <w:br/>
      </w:r>
      <w:r w:rsidRPr="0046198F">
        <w:lastRenderedPageBreak/>
        <w:t xml:space="preserve">    SET Salary = Salary + (Salary * (</w:t>
      </w:r>
      <w:proofErr w:type="spellStart"/>
      <w:r w:rsidRPr="0046198F">
        <w:t>bonus_percent</w:t>
      </w:r>
      <w:proofErr w:type="spellEnd"/>
      <w:r w:rsidRPr="0046198F">
        <w:t xml:space="preserve"> / 100))</w:t>
      </w:r>
      <w:r w:rsidRPr="0046198F">
        <w:br/>
        <w:t xml:space="preserve">    WHERE </w:t>
      </w:r>
      <w:proofErr w:type="spellStart"/>
      <w:r w:rsidRPr="0046198F">
        <w:t>DepartmentID</w:t>
      </w:r>
      <w:proofErr w:type="spellEnd"/>
      <w:r w:rsidRPr="0046198F">
        <w:t xml:space="preserve"> = </w:t>
      </w:r>
      <w:proofErr w:type="spellStart"/>
      <w:r w:rsidRPr="0046198F">
        <w:t>dept_id</w:t>
      </w:r>
      <w:proofErr w:type="spellEnd"/>
      <w:r w:rsidRPr="0046198F">
        <w:t>;</w:t>
      </w:r>
      <w:r w:rsidRPr="0046198F">
        <w:br/>
        <w:t xml:space="preserve">    COMMIT;</w:t>
      </w:r>
      <w:r w:rsidRPr="0046198F">
        <w:br/>
        <w:t>END;</w:t>
      </w:r>
      <w:r w:rsidRPr="0046198F">
        <w:br/>
        <w:t>/</w:t>
      </w:r>
      <w:r w:rsidRPr="0046198F">
        <w:br/>
      </w:r>
    </w:p>
    <w:p w14:paraId="2911A777" w14:textId="77777777" w:rsidR="0046198F" w:rsidRPr="0046198F" w:rsidRDefault="0046198F" w:rsidP="0046198F">
      <w:pPr>
        <w:rPr>
          <w:b/>
          <w:bCs/>
        </w:rPr>
      </w:pPr>
      <w:r w:rsidRPr="0046198F">
        <w:rPr>
          <w:b/>
          <w:bCs/>
        </w:rPr>
        <w:t>Scenario 3: Transfer Funds Between Accounts</w:t>
      </w:r>
    </w:p>
    <w:p w14:paraId="25525893" w14:textId="77777777" w:rsidR="0046198F" w:rsidRPr="0046198F" w:rsidRDefault="0046198F" w:rsidP="0046198F">
      <w:pPr>
        <w:rPr>
          <w:b/>
          <w:bCs/>
          <w:i/>
          <w:iCs/>
        </w:rPr>
      </w:pPr>
      <w:r w:rsidRPr="0046198F">
        <w:rPr>
          <w:b/>
          <w:bCs/>
          <w:i/>
          <w:iCs/>
        </w:rPr>
        <w:t xml:space="preserve">Stored Procedure: </w:t>
      </w:r>
      <w:proofErr w:type="spellStart"/>
      <w:r w:rsidRPr="0046198F">
        <w:rPr>
          <w:b/>
          <w:bCs/>
          <w:i/>
          <w:iCs/>
        </w:rPr>
        <w:t>TransferFunds</w:t>
      </w:r>
      <w:proofErr w:type="spellEnd"/>
    </w:p>
    <w:p w14:paraId="5425E10F" w14:textId="77777777" w:rsidR="00BB17D3" w:rsidRDefault="0046198F" w:rsidP="0046198F">
      <w:r w:rsidRPr="0046198F">
        <w:br/>
        <w:t xml:space="preserve">CREATE OR REPLACE PROCEDURE </w:t>
      </w:r>
      <w:proofErr w:type="spellStart"/>
      <w:r w:rsidRPr="0046198F">
        <w:t>TransferFunds</w:t>
      </w:r>
      <w:proofErr w:type="spellEnd"/>
      <w:r w:rsidRPr="0046198F">
        <w:t xml:space="preserve"> (</w:t>
      </w:r>
      <w:r w:rsidRPr="0046198F">
        <w:br/>
        <w:t xml:space="preserve">    </w:t>
      </w:r>
      <w:proofErr w:type="spellStart"/>
      <w:r w:rsidRPr="0046198F">
        <w:t>from_acct</w:t>
      </w:r>
      <w:proofErr w:type="spellEnd"/>
      <w:r w:rsidRPr="0046198F">
        <w:t xml:space="preserve"> IN NUMBER,</w:t>
      </w:r>
      <w:r w:rsidRPr="0046198F">
        <w:br/>
        <w:t xml:space="preserve">    </w:t>
      </w:r>
      <w:proofErr w:type="spellStart"/>
      <w:r w:rsidRPr="0046198F">
        <w:t>to_acct</w:t>
      </w:r>
      <w:proofErr w:type="spellEnd"/>
      <w:r w:rsidRPr="0046198F">
        <w:t xml:space="preserve"> IN NUMBER,</w:t>
      </w:r>
      <w:r w:rsidRPr="0046198F">
        <w:br/>
        <w:t xml:space="preserve">    amount IN NUMBER</w:t>
      </w:r>
      <w:r w:rsidRPr="0046198F">
        <w:br/>
        <w:t>) AS</w:t>
      </w:r>
      <w:r w:rsidRPr="0046198F">
        <w:br/>
        <w:t xml:space="preserve">    </w:t>
      </w:r>
      <w:proofErr w:type="spellStart"/>
      <w:r w:rsidRPr="0046198F">
        <w:t>from_balance</w:t>
      </w:r>
      <w:proofErr w:type="spellEnd"/>
      <w:r w:rsidRPr="0046198F">
        <w:t xml:space="preserve"> NUMBER;</w:t>
      </w:r>
      <w:r w:rsidRPr="0046198F">
        <w:br/>
        <w:t>BEGIN</w:t>
      </w:r>
      <w:r w:rsidRPr="0046198F">
        <w:br/>
        <w:t xml:space="preserve">    SELECT Balance INTO </w:t>
      </w:r>
      <w:proofErr w:type="spellStart"/>
      <w:r w:rsidRPr="0046198F">
        <w:t>from_balance</w:t>
      </w:r>
      <w:proofErr w:type="spellEnd"/>
      <w:r w:rsidRPr="0046198F">
        <w:t xml:space="preserve"> FROM Accounts WHERE </w:t>
      </w:r>
      <w:proofErr w:type="spellStart"/>
      <w:r w:rsidRPr="0046198F">
        <w:t>AccountID</w:t>
      </w:r>
      <w:proofErr w:type="spellEnd"/>
      <w:r w:rsidRPr="0046198F">
        <w:t xml:space="preserve"> = </w:t>
      </w:r>
      <w:proofErr w:type="spellStart"/>
      <w:r w:rsidRPr="0046198F">
        <w:t>from_acct</w:t>
      </w:r>
      <w:proofErr w:type="spellEnd"/>
      <w:r w:rsidRPr="0046198F">
        <w:t xml:space="preserve"> FOR UPDATE;</w:t>
      </w:r>
      <w:r w:rsidRPr="0046198F">
        <w:br/>
      </w:r>
      <w:r w:rsidRPr="0046198F">
        <w:br/>
        <w:t xml:space="preserve">    IF </w:t>
      </w:r>
      <w:proofErr w:type="spellStart"/>
      <w:r w:rsidRPr="0046198F">
        <w:t>from_balance</w:t>
      </w:r>
      <w:proofErr w:type="spellEnd"/>
      <w:r w:rsidRPr="0046198F">
        <w:t xml:space="preserve"> &gt;= amount THEN</w:t>
      </w:r>
      <w:r w:rsidRPr="0046198F">
        <w:br/>
        <w:t xml:space="preserve">        UPDATE Accounts SET Balance = Balance - amount WHERE </w:t>
      </w:r>
      <w:proofErr w:type="spellStart"/>
      <w:r w:rsidRPr="0046198F">
        <w:t>AccountID</w:t>
      </w:r>
      <w:proofErr w:type="spellEnd"/>
      <w:r w:rsidRPr="0046198F">
        <w:t xml:space="preserve"> = </w:t>
      </w:r>
      <w:proofErr w:type="spellStart"/>
      <w:r w:rsidRPr="0046198F">
        <w:t>from_acct</w:t>
      </w:r>
      <w:proofErr w:type="spellEnd"/>
      <w:r w:rsidRPr="0046198F">
        <w:t>;</w:t>
      </w:r>
      <w:r w:rsidRPr="0046198F">
        <w:br/>
        <w:t xml:space="preserve">        UPDATE Accounts SET Balance = Balance + amount WHERE </w:t>
      </w:r>
      <w:proofErr w:type="spellStart"/>
      <w:r w:rsidRPr="0046198F">
        <w:t>AccountID</w:t>
      </w:r>
      <w:proofErr w:type="spellEnd"/>
      <w:r w:rsidRPr="0046198F">
        <w:t xml:space="preserve"> = </w:t>
      </w:r>
      <w:proofErr w:type="spellStart"/>
      <w:r w:rsidRPr="0046198F">
        <w:t>to_acct</w:t>
      </w:r>
      <w:proofErr w:type="spellEnd"/>
      <w:r w:rsidRPr="0046198F">
        <w:t>;</w:t>
      </w:r>
      <w:r w:rsidRPr="0046198F">
        <w:br/>
        <w:t xml:space="preserve">        COMMIT;</w:t>
      </w:r>
      <w:r w:rsidRPr="0046198F">
        <w:br/>
        <w:t xml:space="preserve">    ELSE</w:t>
      </w:r>
      <w:r w:rsidRPr="0046198F">
        <w:br/>
        <w:t xml:space="preserve">        RAISE_APPLICATION_ERROR(-20001, 'Insufficient balance in source account.');</w:t>
      </w:r>
      <w:r w:rsidRPr="0046198F">
        <w:br/>
        <w:t xml:space="preserve">    END IF;</w:t>
      </w:r>
      <w:r w:rsidRPr="0046198F">
        <w:br/>
        <w:t>END;</w:t>
      </w:r>
      <w:r w:rsidRPr="0046198F">
        <w:br/>
        <w:t>/</w:t>
      </w:r>
    </w:p>
    <w:p w14:paraId="15164734" w14:textId="77777777" w:rsidR="00BB17D3" w:rsidRDefault="00BB17D3" w:rsidP="0046198F"/>
    <w:p w14:paraId="1546D674" w14:textId="77777777" w:rsidR="00BB17D3" w:rsidRDefault="00BB17D3" w:rsidP="0046198F">
      <w:r>
        <w:t>Output:</w:t>
      </w:r>
    </w:p>
    <w:p w14:paraId="631CB8CC" w14:textId="568B6ADA" w:rsidR="0046198F" w:rsidRPr="0046198F" w:rsidRDefault="00BB17D3" w:rsidP="0046198F">
      <w:r w:rsidRPr="00BB17D3">
        <w:lastRenderedPageBreak/>
        <w:drawing>
          <wp:inline distT="0" distB="0" distL="0" distR="0" wp14:anchorId="3D8F22AF" wp14:editId="630E3F92">
            <wp:extent cx="5958081" cy="2743200"/>
            <wp:effectExtent l="0" t="0" r="5080" b="0"/>
            <wp:docPr id="329733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332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330" cy="27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98F" w:rsidRPr="0046198F">
        <w:br/>
      </w:r>
    </w:p>
    <w:p w14:paraId="6D3B5DEE" w14:textId="77777777" w:rsidR="0046198F" w:rsidRDefault="0046198F" w:rsidP="0046198F"/>
    <w:sectPr w:rsidR="0046198F" w:rsidSect="00034616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11904" w14:textId="77777777" w:rsidR="006516F7" w:rsidRDefault="006516F7" w:rsidP="0046198F">
      <w:pPr>
        <w:spacing w:after="0" w:line="240" w:lineRule="auto"/>
      </w:pPr>
      <w:r>
        <w:separator/>
      </w:r>
    </w:p>
  </w:endnote>
  <w:endnote w:type="continuationSeparator" w:id="0">
    <w:p w14:paraId="1D5B56BC" w14:textId="77777777" w:rsidR="006516F7" w:rsidRDefault="006516F7" w:rsidP="0046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5E8FD" w14:textId="147FCFE0" w:rsidR="0046198F" w:rsidRDefault="00461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5673BC" wp14:editId="1516C0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89418079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8A7B5" w14:textId="02D69862" w:rsidR="0046198F" w:rsidRPr="0046198F" w:rsidRDefault="0046198F" w:rsidP="00461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19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673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C9Dg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4EC8A7B5" w14:textId="02D69862" w:rsidR="0046198F" w:rsidRPr="0046198F" w:rsidRDefault="0046198F" w:rsidP="00461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19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98E17" w14:textId="0AA2B629" w:rsidR="0046198F" w:rsidRDefault="00461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32F0FA" wp14:editId="02ED9A05">
              <wp:simplePos x="1143000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38640691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CB4DB" w14:textId="20332714" w:rsidR="0046198F" w:rsidRPr="0046198F" w:rsidRDefault="0046198F" w:rsidP="00461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19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2F0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U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97CB4DB" w14:textId="20332714" w:rsidR="0046198F" w:rsidRPr="0046198F" w:rsidRDefault="0046198F" w:rsidP="00461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19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CCC7" w14:textId="682631EB" w:rsidR="0046198F" w:rsidRDefault="00461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5601E1" wp14:editId="6B550F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1474519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BE32C" w14:textId="13A6E66E" w:rsidR="0046198F" w:rsidRPr="0046198F" w:rsidRDefault="0046198F" w:rsidP="004619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19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601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W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9DBE32C" w14:textId="13A6E66E" w:rsidR="0046198F" w:rsidRPr="0046198F" w:rsidRDefault="0046198F" w:rsidP="004619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19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A7555" w14:textId="77777777" w:rsidR="006516F7" w:rsidRDefault="006516F7" w:rsidP="0046198F">
      <w:pPr>
        <w:spacing w:after="0" w:line="240" w:lineRule="auto"/>
      </w:pPr>
      <w:r>
        <w:separator/>
      </w:r>
    </w:p>
  </w:footnote>
  <w:footnote w:type="continuationSeparator" w:id="0">
    <w:p w14:paraId="0B4423FD" w14:textId="77777777" w:rsidR="006516F7" w:rsidRDefault="006516F7" w:rsidP="0046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08266">
    <w:abstractNumId w:val="8"/>
  </w:num>
  <w:num w:numId="2" w16cid:durableId="1472401665">
    <w:abstractNumId w:val="6"/>
  </w:num>
  <w:num w:numId="3" w16cid:durableId="1580560400">
    <w:abstractNumId w:val="5"/>
  </w:num>
  <w:num w:numId="4" w16cid:durableId="268969668">
    <w:abstractNumId w:val="4"/>
  </w:num>
  <w:num w:numId="5" w16cid:durableId="1419327772">
    <w:abstractNumId w:val="7"/>
  </w:num>
  <w:num w:numId="6" w16cid:durableId="1702046698">
    <w:abstractNumId w:val="3"/>
  </w:num>
  <w:num w:numId="7" w16cid:durableId="1598371807">
    <w:abstractNumId w:val="2"/>
  </w:num>
  <w:num w:numId="8" w16cid:durableId="1526822633">
    <w:abstractNumId w:val="1"/>
  </w:num>
  <w:num w:numId="9" w16cid:durableId="193421011">
    <w:abstractNumId w:val="0"/>
  </w:num>
  <w:num w:numId="10" w16cid:durableId="138093284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198F"/>
    <w:rsid w:val="004919BD"/>
    <w:rsid w:val="006516F7"/>
    <w:rsid w:val="00AA1D8D"/>
    <w:rsid w:val="00B47730"/>
    <w:rsid w:val="00BB17D3"/>
    <w:rsid w:val="00C667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EF0B"/>
  <w14:defaultImageDpi w14:val="300"/>
  <w15:docId w15:val="{578DD574-C45C-4C5A-8B9A-CF5FEB24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Harika Chandrupatla</cp:lastModifiedBy>
  <cp:revision>2</cp:revision>
  <dcterms:created xsi:type="dcterms:W3CDTF">2025-06-29T12:00:00Z</dcterms:created>
  <dcterms:modified xsi:type="dcterms:W3CDTF">2025-06-29T12:00:00Z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4464ba56,70e6e7bd,52a2e405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2025-06-29T11:08:24Z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b383ea64-6a9a-44f8-a2e6-cc10e4414fb4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